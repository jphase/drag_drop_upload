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CB0D5C">
      <w:pPr>
        <w:jc w:val="center"/>
      </w:pP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Rohan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Bhangui</w:t>
      </w:r>
      <w:proofErr w:type="spellEnd"/>
    </w:p>
    <w:p w:rsidR="00A77B3E" w:rsidRDefault="00CB0D5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5102 </w:t>
      </w:r>
      <w:proofErr w:type="spellStart"/>
      <w:r>
        <w:rPr>
          <w:rFonts w:ascii="Arial" w:eastAsia="Arial" w:hAnsi="Arial" w:cs="Arial"/>
        </w:rPr>
        <w:t>Buttermill</w:t>
      </w:r>
      <w:proofErr w:type="spellEnd"/>
      <w:r>
        <w:rPr>
          <w:rFonts w:ascii="Arial" w:eastAsia="Arial" w:hAnsi="Arial" w:cs="Arial"/>
        </w:rPr>
        <w:t xml:space="preserve"> Court</w:t>
      </w:r>
      <w:r>
        <w:rPr>
          <w:rFonts w:ascii="Arial" w:eastAsia="Arial" w:hAnsi="Arial" w:cs="Arial"/>
        </w:rPr>
        <w:br/>
        <w:t>Mississauga, Ontario L5V 1R9</w:t>
      </w:r>
    </w:p>
    <w:p w:rsidR="00A77B3E" w:rsidRDefault="00CB0D5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905 826 5400</w:t>
      </w:r>
    </w:p>
    <w:p w:rsidR="00A77B3E" w:rsidRDefault="00CB0D5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________________________________________________________________________</w:t>
      </w:r>
    </w:p>
    <w:p w:rsidR="00A77B3E" w:rsidRDefault="00CB0D5C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Goal:</w:t>
      </w:r>
      <w:r>
        <w:rPr>
          <w:rFonts w:ascii="Arial" w:eastAsia="Arial" w:hAnsi="Arial" w:cs="Arial"/>
        </w:rPr>
        <w:t xml:space="preserve"> To teach swimming in a fun and interactive manner while being an active member in an aquatics/ life</w:t>
      </w:r>
      <w:r>
        <w:rPr>
          <w:rFonts w:ascii="Arial" w:eastAsia="Arial" w:hAnsi="Arial" w:cs="Arial"/>
        </w:rPr>
        <w:t>guard team</w:t>
      </w:r>
    </w:p>
    <w:p w:rsidR="00A77B3E" w:rsidRDefault="00CB0D5C">
      <w:pPr>
        <w:rPr>
          <w:rFonts w:ascii="Arial" w:eastAsia="Arial" w:hAnsi="Arial" w:cs="Arial"/>
        </w:rPr>
      </w:pPr>
    </w:p>
    <w:p w:rsidR="00A77B3E" w:rsidRDefault="00CB0D5C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Education:</w:t>
      </w:r>
      <w:r>
        <w:rPr>
          <w:rFonts w:ascii="Arial" w:eastAsia="Arial" w:hAnsi="Arial" w:cs="Arial"/>
        </w:rPr>
        <w:t xml:space="preserve"> Grade 11, Woodlands High School, Mississauga – Enhanced Learning Program</w:t>
      </w:r>
    </w:p>
    <w:p w:rsidR="00A77B3E" w:rsidRDefault="00CB0D5C">
      <w:pPr>
        <w:rPr>
          <w:rFonts w:ascii="Arial" w:eastAsia="Arial" w:hAnsi="Arial" w:cs="Arial"/>
        </w:rPr>
      </w:pPr>
    </w:p>
    <w:p w:rsidR="00A77B3E" w:rsidRDefault="00CB0D5C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Achievements:</w:t>
      </w:r>
    </w:p>
    <w:p w:rsidR="00A77B3E" w:rsidRDefault="00CB0D5C">
      <w:pPr>
        <w:rPr>
          <w:rFonts w:ascii="Arial" w:eastAsia="Arial" w:hAnsi="Arial" w:cs="Arial"/>
          <w:b/>
          <w:bCs/>
          <w:sz w:val="16"/>
          <w:szCs w:val="16"/>
        </w:rPr>
      </w:pPr>
    </w:p>
    <w:p w:rsidR="00A77B3E" w:rsidRDefault="00CB0D5C">
      <w:pPr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>Academic</w:t>
      </w:r>
    </w:p>
    <w:p w:rsidR="00A77B3E" w:rsidRDefault="00CB0D5C">
      <w:pPr>
        <w:spacing w:after="120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 xml:space="preserve">- </w:t>
      </w:r>
      <w:r>
        <w:rPr>
          <w:rFonts w:ascii="Arial" w:eastAsia="Arial" w:hAnsi="Arial" w:cs="Arial"/>
        </w:rPr>
        <w:t>Winner</w:t>
      </w:r>
      <w:proofErr w:type="gramStart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i/>
          <w:iCs/>
        </w:rPr>
        <w:t xml:space="preserve"> </w:t>
      </w:r>
      <w:r>
        <w:rPr>
          <w:rFonts w:ascii="Arial" w:eastAsia="Arial" w:hAnsi="Arial" w:cs="Arial"/>
        </w:rPr>
        <w:t xml:space="preserve"> interscholastic</w:t>
      </w:r>
      <w:proofErr w:type="gramEnd"/>
      <w:r>
        <w:rPr>
          <w:rFonts w:ascii="Arial" w:eastAsia="Arial" w:hAnsi="Arial" w:cs="Arial"/>
        </w:rPr>
        <w:t xml:space="preserve"> robotics team competition – </w:t>
      </w:r>
      <w:proofErr w:type="spellStart"/>
      <w:r>
        <w:rPr>
          <w:rFonts w:ascii="Arial" w:eastAsia="Arial" w:hAnsi="Arial" w:cs="Arial"/>
        </w:rPr>
        <w:t>Robofest’s</w:t>
      </w:r>
      <w:proofErr w:type="spellEnd"/>
      <w:r>
        <w:rPr>
          <w:rFonts w:ascii="Arial" w:eastAsia="Arial" w:hAnsi="Arial" w:cs="Arial"/>
        </w:rPr>
        <w:t xml:space="preserve"> Artistic Challenge(2010)</w:t>
      </w:r>
    </w:p>
    <w:p w:rsidR="00A77B3E" w:rsidRDefault="00CB0D5C">
      <w:pPr>
        <w:spacing w:after="120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- P</w:t>
      </w:r>
      <w:r>
        <w:rPr>
          <w:rFonts w:ascii="Arial" w:eastAsia="Arial" w:hAnsi="Arial" w:cs="Arial"/>
        </w:rPr>
        <w:t>laced in the top 25% – University of Wate</w:t>
      </w:r>
      <w:r>
        <w:rPr>
          <w:rFonts w:ascii="Arial" w:eastAsia="Arial" w:hAnsi="Arial" w:cs="Arial"/>
        </w:rPr>
        <w:t xml:space="preserve">rloo </w:t>
      </w:r>
      <w:proofErr w:type="spellStart"/>
      <w:r>
        <w:rPr>
          <w:rFonts w:ascii="Arial" w:eastAsia="Arial" w:hAnsi="Arial" w:cs="Arial"/>
        </w:rPr>
        <w:t>Cayley</w:t>
      </w:r>
      <w:proofErr w:type="spellEnd"/>
      <w:r>
        <w:rPr>
          <w:rFonts w:ascii="Arial" w:eastAsia="Arial" w:hAnsi="Arial" w:cs="Arial"/>
        </w:rPr>
        <w:t xml:space="preserve"> Mathematics Competition (2010)</w:t>
      </w:r>
    </w:p>
    <w:p w:rsidR="00A77B3E" w:rsidRDefault="00CB0D5C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Winner, 2</w:t>
      </w:r>
      <w:r>
        <w:rPr>
          <w:rFonts w:ascii="Arial" w:eastAsia="Arial" w:hAnsi="Arial" w:cs="Arial"/>
          <w:vertAlign w:val="superscript"/>
        </w:rPr>
        <w:t>nd</w:t>
      </w:r>
      <w:r>
        <w:rPr>
          <w:rFonts w:ascii="Arial" w:eastAsia="Arial" w:hAnsi="Arial" w:cs="Arial"/>
        </w:rPr>
        <w:t xml:space="preserve"> place – Public Speaking Competition – </w:t>
      </w:r>
      <w:proofErr w:type="spellStart"/>
      <w:r>
        <w:rPr>
          <w:rFonts w:ascii="Arial" w:eastAsia="Arial" w:hAnsi="Arial" w:cs="Arial"/>
        </w:rPr>
        <w:t>Fallingbrook</w:t>
      </w:r>
      <w:proofErr w:type="spellEnd"/>
      <w:r>
        <w:rPr>
          <w:rFonts w:ascii="Arial" w:eastAsia="Arial" w:hAnsi="Arial" w:cs="Arial"/>
        </w:rPr>
        <w:t xml:space="preserve"> Middle School (2007)</w:t>
      </w:r>
    </w:p>
    <w:p w:rsidR="00A77B3E" w:rsidRDefault="00CB0D5C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Winner Transport Canada’s 1</w:t>
      </w:r>
      <w:r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 xml:space="preserve"> prize – Magnetic Levitating Train – Science Fair (2006)</w:t>
      </w:r>
    </w:p>
    <w:p w:rsidR="00A77B3E" w:rsidRDefault="00CB0D5C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Placed in the top 10% – Canadian Nati</w:t>
      </w:r>
      <w:r>
        <w:rPr>
          <w:rFonts w:ascii="Arial" w:eastAsia="Arial" w:hAnsi="Arial" w:cs="Arial"/>
        </w:rPr>
        <w:t>onal Mathematics League (2006)</w:t>
      </w:r>
    </w:p>
    <w:p w:rsidR="00A77B3E" w:rsidRDefault="00CB0D5C">
      <w:pPr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>Extra-curricular</w:t>
      </w:r>
    </w:p>
    <w:p w:rsidR="00A77B3E" w:rsidRDefault="00CB0D5C">
      <w:pPr>
        <w:rPr>
          <w:rFonts w:ascii="Arial" w:eastAsia="Arial" w:hAnsi="Arial" w:cs="Arial"/>
          <w:b/>
          <w:bCs/>
          <w:u w:val="single"/>
        </w:rPr>
      </w:pPr>
    </w:p>
    <w:p w:rsidR="00A77B3E" w:rsidRDefault="00CB0D5C">
      <w:pPr>
        <w:spacing w:after="120"/>
        <w:ind w:left="1560" w:hanging="15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- Swimming:</w:t>
      </w:r>
      <w:r>
        <w:rPr>
          <w:rFonts w:ascii="Arial" w:eastAsia="Arial" w:hAnsi="Arial" w:cs="Arial"/>
        </w:rPr>
        <w:t xml:space="preserve"> Certified by the Lifesaving Society for: </w:t>
      </w:r>
      <w:r w:rsidR="0027493D">
        <w:rPr>
          <w:rFonts w:ascii="Arial" w:eastAsia="Arial" w:hAnsi="Arial" w:cs="Arial"/>
        </w:rPr>
        <w:t xml:space="preserve">Swim, Lifesaving and Emergency First Aid Instructor (2012) </w:t>
      </w:r>
      <w:r>
        <w:rPr>
          <w:rFonts w:ascii="Arial" w:eastAsia="Arial" w:hAnsi="Arial" w:cs="Arial"/>
        </w:rPr>
        <w:t>National Lifeguard Service (NLS) and Automated External Defibrillation (AED) (2011); Bronze Cross and First Aid w/ CPR C (2010)</w:t>
      </w:r>
    </w:p>
    <w:p w:rsidR="00A77B3E" w:rsidRDefault="00CB0D5C">
      <w:pPr>
        <w:spacing w:after="1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- Jiu-Jitsu:</w:t>
      </w:r>
      <w:r>
        <w:rPr>
          <w:rFonts w:ascii="Arial" w:eastAsia="Arial" w:hAnsi="Arial" w:cs="Arial"/>
        </w:rPr>
        <w:t xml:space="preserve"> Achieved Oran</w:t>
      </w:r>
      <w:r>
        <w:rPr>
          <w:rFonts w:ascii="Arial" w:eastAsia="Arial" w:hAnsi="Arial" w:cs="Arial"/>
        </w:rPr>
        <w:t>ge Belt level – Huron Park Community Center (2010)</w:t>
      </w:r>
    </w:p>
    <w:p w:rsidR="00A77B3E" w:rsidRDefault="00CB0D5C">
      <w:pPr>
        <w:ind w:left="5040" w:hanging="504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- Cross-Country: </w:t>
      </w:r>
      <w:r>
        <w:rPr>
          <w:rFonts w:ascii="Arial" w:eastAsia="Arial" w:hAnsi="Arial" w:cs="Arial"/>
        </w:rPr>
        <w:t>Winner Interscholastic Cross-Country Championship (2003-05); 2</w:t>
      </w:r>
      <w:r>
        <w:rPr>
          <w:rFonts w:ascii="Arial" w:eastAsia="Arial" w:hAnsi="Arial" w:cs="Arial"/>
          <w:vertAlign w:val="superscript"/>
        </w:rPr>
        <w:t>nd</w:t>
      </w:r>
      <w:r>
        <w:rPr>
          <w:rFonts w:ascii="Arial" w:eastAsia="Arial" w:hAnsi="Arial" w:cs="Arial"/>
        </w:rPr>
        <w:t xml:space="preserve"> (2006); 6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(2007)</w:t>
      </w:r>
    </w:p>
    <w:p w:rsidR="00A77B3E" w:rsidRDefault="00CB0D5C">
      <w:pPr>
        <w:spacing w:after="120"/>
        <w:ind w:left="19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Mississauga Marathon: won 1</w:t>
      </w:r>
      <w:r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 xml:space="preserve"> place in 10 km relay (2008)</w:t>
      </w:r>
    </w:p>
    <w:p w:rsidR="00A77B3E" w:rsidRDefault="00CB0D5C">
      <w:pPr>
        <w:spacing w:after="120"/>
        <w:ind w:left="1125" w:hanging="112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- Soccer: </w:t>
      </w:r>
      <w:r>
        <w:rPr>
          <w:rFonts w:ascii="Arial" w:eastAsia="Arial" w:hAnsi="Arial" w:cs="Arial"/>
        </w:rPr>
        <w:t xml:space="preserve">Selected at district and </w:t>
      </w:r>
      <w:proofErr w:type="spellStart"/>
      <w:r>
        <w:rPr>
          <w:rFonts w:ascii="Arial" w:eastAsia="Arial" w:hAnsi="Arial" w:cs="Arial"/>
        </w:rPr>
        <w:t>Halton</w:t>
      </w:r>
      <w:proofErr w:type="spellEnd"/>
      <w:r>
        <w:rPr>
          <w:rFonts w:ascii="Arial" w:eastAsia="Arial" w:hAnsi="Arial" w:cs="Arial"/>
        </w:rPr>
        <w:t>-Peel</w:t>
      </w:r>
      <w:r>
        <w:rPr>
          <w:rFonts w:ascii="Arial" w:eastAsia="Arial" w:hAnsi="Arial" w:cs="Arial"/>
        </w:rPr>
        <w:t xml:space="preserve"> regional level - played rep level for clubs/academies (2005-08)</w:t>
      </w:r>
    </w:p>
    <w:p w:rsidR="00A77B3E" w:rsidRDefault="00CB0D5C">
      <w:pPr>
        <w:spacing w:after="120"/>
        <w:ind w:left="180" w:hanging="18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- Badminton:</w:t>
      </w:r>
      <w:r>
        <w:rPr>
          <w:rFonts w:ascii="Arial" w:eastAsia="Arial" w:hAnsi="Arial" w:cs="Arial"/>
        </w:rPr>
        <w:t xml:space="preserve"> Played ranked tournaments; finalist – Mississauga Badminton Club Tournament (2005-06)</w:t>
      </w:r>
    </w:p>
    <w:p w:rsidR="00A77B3E" w:rsidRDefault="00CB0D5C">
      <w:pPr>
        <w:rPr>
          <w:rFonts w:ascii="Arial" w:eastAsia="Arial" w:hAnsi="Arial" w:cs="Arial"/>
        </w:rPr>
      </w:pPr>
    </w:p>
    <w:p w:rsidR="00A77B3E" w:rsidRDefault="00CB0D5C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Volunteer Experience:</w:t>
      </w:r>
    </w:p>
    <w:p w:rsidR="00A77B3E" w:rsidRDefault="00CB0D5C">
      <w:pPr>
        <w:ind w:left="3540" w:hanging="3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School Charitable Event Aide – The Prefects, Woodlands High School </w:t>
      </w:r>
      <w:r>
        <w:rPr>
          <w:rFonts w:ascii="Arial" w:eastAsia="Arial" w:hAnsi="Arial" w:cs="Arial"/>
        </w:rPr>
        <w:t>Charitable Organization – come up with ideas to raise money, help people in need and worthy causes (January to June 2010; 100+ hrs.)</w:t>
      </w:r>
    </w:p>
    <w:p w:rsidR="00A77B3E" w:rsidRDefault="00CB0D5C">
      <w:pPr>
        <w:ind w:left="2340" w:hanging="23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Youngest Volunteer – PLASP Child Care Services’ Head Office – Filing, processing and organizing materials (</w:t>
      </w:r>
      <w:proofErr w:type="gramStart"/>
      <w:r>
        <w:rPr>
          <w:rFonts w:ascii="Arial" w:eastAsia="Arial" w:hAnsi="Arial" w:cs="Arial"/>
        </w:rPr>
        <w:t>Summer</w:t>
      </w:r>
      <w:proofErr w:type="gramEnd"/>
      <w:r>
        <w:rPr>
          <w:rFonts w:ascii="Arial" w:eastAsia="Arial" w:hAnsi="Arial" w:cs="Arial"/>
        </w:rPr>
        <w:t xml:space="preserve"> 2009 &amp; </w:t>
      </w:r>
      <w:r>
        <w:rPr>
          <w:rFonts w:ascii="Arial" w:eastAsia="Arial" w:hAnsi="Arial" w:cs="Arial"/>
        </w:rPr>
        <w:t>Summer 2010; 188 hrs.)</w:t>
      </w:r>
    </w:p>
    <w:p w:rsidR="00A77B3E" w:rsidRDefault="00CB0D5C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- Assistant to Lifeguard at South Common pool </w:t>
      </w:r>
      <w:r>
        <w:rPr>
          <w:rFonts w:ascii="Arial" w:eastAsia="Arial" w:hAnsi="Arial" w:cs="Arial"/>
        </w:rPr>
        <w:t>– helped teach children to swim (2009; 8 hrs.)</w:t>
      </w:r>
    </w:p>
    <w:p w:rsidR="00A77B3E" w:rsidRDefault="00CB0D5C">
      <w:pPr>
        <w:ind w:left="4815" w:hanging="481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Assistant to school Computer Tech teacher – </w:t>
      </w:r>
      <w:proofErr w:type="spellStart"/>
      <w:r>
        <w:rPr>
          <w:rFonts w:ascii="Arial" w:eastAsia="Arial" w:hAnsi="Arial" w:cs="Arial"/>
        </w:rPr>
        <w:t>Sommerville</w:t>
      </w:r>
      <w:proofErr w:type="spellEnd"/>
      <w:r>
        <w:rPr>
          <w:rFonts w:ascii="Arial" w:eastAsia="Arial" w:hAnsi="Arial" w:cs="Arial"/>
        </w:rPr>
        <w:t xml:space="preserve"> Manor School – upgrading computer software, fixing computer problems in classrooms</w:t>
      </w:r>
      <w:r>
        <w:rPr>
          <w:rFonts w:ascii="Arial" w:eastAsia="Arial" w:hAnsi="Arial" w:cs="Arial"/>
        </w:rPr>
        <w:t xml:space="preserve"> (2008-09)</w:t>
      </w:r>
    </w:p>
    <w:p w:rsidR="00A77B3E" w:rsidRDefault="00CB0D5C">
      <w:pPr>
        <w:ind w:left="180" w:hanging="180"/>
        <w:rPr>
          <w:rFonts w:ascii="Arial" w:eastAsia="Arial" w:hAnsi="Arial" w:cs="Arial"/>
        </w:rPr>
      </w:pPr>
    </w:p>
    <w:p w:rsidR="00A77B3E" w:rsidRDefault="00CB0D5C">
      <w:pPr>
        <w:ind w:left="5385" w:hanging="53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Helped Grade 1 students with reading difficulties – </w:t>
      </w:r>
      <w:proofErr w:type="spellStart"/>
      <w:r>
        <w:rPr>
          <w:rFonts w:ascii="Arial" w:eastAsia="Arial" w:hAnsi="Arial" w:cs="Arial"/>
        </w:rPr>
        <w:t>Sommerville</w:t>
      </w:r>
      <w:proofErr w:type="spellEnd"/>
      <w:r>
        <w:rPr>
          <w:rFonts w:ascii="Arial" w:eastAsia="Arial" w:hAnsi="Arial" w:cs="Arial"/>
        </w:rPr>
        <w:t xml:space="preserve"> Manor School; Assist younger students with reading and comprehension, report to teachers on progress (2008; 20 hrs.)</w:t>
      </w:r>
    </w:p>
    <w:p w:rsidR="00A77B3E" w:rsidRDefault="00CB0D5C">
      <w:pPr>
        <w:ind w:left="180" w:hanging="180"/>
        <w:rPr>
          <w:rFonts w:ascii="Arial" w:eastAsia="Arial" w:hAnsi="Arial" w:cs="Arial"/>
        </w:rPr>
      </w:pPr>
    </w:p>
    <w:p w:rsidR="00A77B3E" w:rsidRDefault="00CB0D5C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Work Experience:</w:t>
      </w:r>
    </w:p>
    <w:p w:rsidR="00BF2E2C" w:rsidRDefault="00BF2E2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- </w:t>
      </w:r>
      <w:r w:rsidRPr="00BF2E2C">
        <w:rPr>
          <w:rFonts w:ascii="Arial" w:eastAsia="Arial" w:hAnsi="Arial" w:cs="Arial"/>
        </w:rPr>
        <w:t xml:space="preserve">Lifeguard – Pro Recreation Ltd. – ensure safety of participants and fully manage the </w:t>
      </w:r>
      <w:r>
        <w:rPr>
          <w:rFonts w:ascii="Arial" w:eastAsia="Arial" w:hAnsi="Arial" w:cs="Arial"/>
        </w:rPr>
        <w:t>pool system (</w:t>
      </w:r>
      <w:r w:rsidRPr="00BF2E2C">
        <w:rPr>
          <w:rFonts w:ascii="Arial" w:eastAsia="Arial" w:hAnsi="Arial" w:cs="Arial"/>
        </w:rPr>
        <w:t>June-Sept 2012</w:t>
      </w:r>
      <w:r w:rsidR="00E2570B">
        <w:rPr>
          <w:rFonts w:ascii="Arial" w:eastAsia="Arial" w:hAnsi="Arial" w:cs="Arial"/>
        </w:rPr>
        <w:t>; 200 hrs.</w:t>
      </w:r>
      <w:bookmarkStart w:id="0" w:name="_GoBack"/>
      <w:bookmarkEnd w:id="0"/>
      <w:r w:rsidRPr="00BF2E2C">
        <w:rPr>
          <w:rFonts w:ascii="Arial" w:eastAsia="Arial" w:hAnsi="Arial" w:cs="Arial"/>
        </w:rPr>
        <w:t xml:space="preserve">)    </w:t>
      </w:r>
    </w:p>
    <w:p w:rsidR="00A77B3E" w:rsidRDefault="00CB0D5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Produce Organizer – Paul's No Frills – as</w:t>
      </w:r>
      <w:r>
        <w:rPr>
          <w:rFonts w:ascii="Arial" w:eastAsia="Arial" w:hAnsi="Arial" w:cs="Arial"/>
        </w:rPr>
        <w:t>sist customers, organize shelves and aisles (1 ½ month; 60 hrs.)</w:t>
      </w:r>
    </w:p>
    <w:p w:rsidR="00A77B3E" w:rsidRDefault="00CB0D5C">
      <w:pPr>
        <w:rPr>
          <w:rFonts w:ascii="Arial" w:eastAsia="Arial" w:hAnsi="Arial" w:cs="Arial"/>
        </w:rPr>
      </w:pPr>
    </w:p>
    <w:p w:rsidR="00A77B3E" w:rsidRDefault="00CB0D5C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Interests: </w:t>
      </w:r>
    </w:p>
    <w:p w:rsidR="00A77B3E" w:rsidRDefault="00CB0D5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Reading, soccer, swimming, movies, programming, drawing, making simple robots/machines </w:t>
      </w:r>
    </w:p>
    <w:p w:rsidR="00A77B3E" w:rsidRDefault="00CB0D5C">
      <w:pPr>
        <w:rPr>
          <w:rFonts w:ascii="Arial" w:eastAsia="Arial" w:hAnsi="Arial" w:cs="Arial"/>
        </w:rPr>
      </w:pPr>
    </w:p>
    <w:p w:rsidR="00A77B3E" w:rsidRDefault="00CB0D5C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References:</w:t>
      </w:r>
      <w:r>
        <w:rPr>
          <w:rFonts w:ascii="Arial" w:eastAsia="Arial" w:hAnsi="Arial" w:cs="Arial"/>
        </w:rPr>
        <w:t xml:space="preserve"> available upon request</w:t>
      </w:r>
    </w:p>
    <w:sectPr w:rsidR="00A77B3E">
      <w:pgSz w:w="12240" w:h="15840"/>
      <w:pgMar w:top="720" w:right="576" w:bottom="720" w:left="5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27493D"/>
    <w:rsid w:val="009C14B1"/>
    <w:rsid w:val="00BF2E2C"/>
    <w:rsid w:val="00CB0D5C"/>
    <w:rsid w:val="00E2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Bhangui</dc:creator>
  <cp:lastModifiedBy>Rohan Bhangui</cp:lastModifiedBy>
  <cp:revision>2</cp:revision>
  <cp:lastPrinted>1601-01-01T00:00:00Z</cp:lastPrinted>
  <dcterms:created xsi:type="dcterms:W3CDTF">2012-11-20T02:15:00Z</dcterms:created>
  <dcterms:modified xsi:type="dcterms:W3CDTF">2012-11-20T02:15:00Z</dcterms:modified>
</cp:coreProperties>
</file>